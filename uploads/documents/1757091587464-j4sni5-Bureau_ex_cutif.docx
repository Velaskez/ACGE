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B444" w14:textId="20CC0135" w:rsidR="00344751" w:rsidRPr="001A2319" w:rsidRDefault="000B260E" w:rsidP="001A2319">
      <w:pPr>
        <w:pStyle w:val="Titre1"/>
        <w:jc w:val="center"/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</w:pPr>
      <w:r w:rsidRPr="001A2319">
        <w:rPr>
          <w:rFonts w:asciiTheme="minorHAnsi" w:hAnsiTheme="minorHAnsi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0800" behindDoc="0" locked="0" layoutInCell="1" allowOverlap="1" wp14:anchorId="5E621035" wp14:editId="06361166">
            <wp:simplePos x="0" y="0"/>
            <wp:positionH relativeFrom="margin">
              <wp:posOffset>3771900</wp:posOffset>
            </wp:positionH>
            <wp:positionV relativeFrom="margin">
              <wp:posOffset>-819150</wp:posOffset>
            </wp:positionV>
            <wp:extent cx="678815" cy="809625"/>
            <wp:effectExtent l="0" t="0" r="6985" b="9525"/>
            <wp:wrapTopAndBottom/>
            <wp:docPr id="1916970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751"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Bureau Exécutif</w:t>
      </w:r>
      <w:r w:rsidR="0092788D"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 xml:space="preserve"> de l’</w:t>
      </w:r>
      <w:r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A</w:t>
      </w:r>
      <w:r w:rsidR="0094269E"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.</w:t>
      </w:r>
      <w:r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GA</w:t>
      </w:r>
      <w:r w:rsidR="0094269E"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.</w:t>
      </w:r>
      <w:r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P</w:t>
      </w:r>
      <w:r w:rsidR="0094269E"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.</w:t>
      </w:r>
      <w:r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A</w:t>
      </w:r>
      <w:r w:rsidR="0094269E"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.</w:t>
      </w:r>
      <w:r w:rsidRPr="001A2319">
        <w:rPr>
          <w:rFonts w:asciiTheme="minorHAnsi" w:hAnsiTheme="minorHAnsi" w:cs="Times New Roman"/>
          <w:color w:val="000000" w:themeColor="text1"/>
          <w:sz w:val="32"/>
          <w:szCs w:val="32"/>
          <w:u w:val="single"/>
        </w:rPr>
        <w:t>C</w:t>
      </w:r>
    </w:p>
    <w:tbl>
      <w:tblPr>
        <w:tblStyle w:val="Grilledutableau"/>
        <w:tblW w:w="12861" w:type="dxa"/>
        <w:jc w:val="center"/>
        <w:tblLook w:val="04A0" w:firstRow="1" w:lastRow="0" w:firstColumn="1" w:lastColumn="0" w:noHBand="0" w:noVBand="1"/>
      </w:tblPr>
      <w:tblGrid>
        <w:gridCol w:w="2161"/>
        <w:gridCol w:w="1783"/>
        <w:gridCol w:w="1847"/>
        <w:gridCol w:w="1728"/>
        <w:gridCol w:w="2130"/>
        <w:gridCol w:w="1755"/>
        <w:gridCol w:w="1457"/>
      </w:tblGrid>
      <w:tr w:rsidR="0094269E" w:rsidRPr="00F47588" w14:paraId="45B6156A" w14:textId="1F1A7A17" w:rsidTr="0094269E">
        <w:trPr>
          <w:trHeight w:val="283"/>
          <w:jc w:val="center"/>
        </w:trPr>
        <w:tc>
          <w:tcPr>
            <w:tcW w:w="2161" w:type="dxa"/>
            <w:shd w:val="clear" w:color="auto" w:fill="9BBB59" w:themeFill="accent3"/>
            <w:vAlign w:val="center"/>
          </w:tcPr>
          <w:p w14:paraId="3E742716" w14:textId="0C58B5A3" w:rsidR="0094269E" w:rsidRPr="00F47588" w:rsidRDefault="0094269E" w:rsidP="00801B04">
            <w:pPr>
              <w:jc w:val="center"/>
              <w:rPr>
                <w:b/>
                <w:bCs/>
              </w:rPr>
            </w:pPr>
            <w:r w:rsidRPr="00F47588">
              <w:rPr>
                <w:b/>
                <w:bCs/>
              </w:rPr>
              <w:t>Nom</w:t>
            </w:r>
            <w:r w:rsidRPr="00F47588">
              <w:rPr>
                <w:b/>
                <w:bCs/>
              </w:rPr>
              <w:t xml:space="preserve">(s) &amp; </w:t>
            </w:r>
            <w:r w:rsidRPr="00F47588">
              <w:rPr>
                <w:b/>
                <w:bCs/>
              </w:rPr>
              <w:t>Prénom(s)</w:t>
            </w:r>
          </w:p>
        </w:tc>
        <w:tc>
          <w:tcPr>
            <w:tcW w:w="1783" w:type="dxa"/>
            <w:shd w:val="clear" w:color="auto" w:fill="9BBB59" w:themeFill="accent3"/>
            <w:vAlign w:val="center"/>
          </w:tcPr>
          <w:p w14:paraId="3DF1BDC4" w14:textId="0F118113" w:rsidR="0094269E" w:rsidRPr="00F47588" w:rsidRDefault="0094269E" w:rsidP="00801B04">
            <w:pPr>
              <w:jc w:val="center"/>
              <w:rPr>
                <w:b/>
                <w:bCs/>
              </w:rPr>
            </w:pPr>
            <w:r w:rsidRPr="00F47588">
              <w:rPr>
                <w:b/>
                <w:bCs/>
              </w:rPr>
              <w:t>Date et lieu de naissance</w:t>
            </w:r>
          </w:p>
        </w:tc>
        <w:tc>
          <w:tcPr>
            <w:tcW w:w="1847" w:type="dxa"/>
            <w:shd w:val="clear" w:color="auto" w:fill="9BBB59" w:themeFill="accent3"/>
            <w:vAlign w:val="center"/>
          </w:tcPr>
          <w:p w14:paraId="7BEC485D" w14:textId="22DD3D28" w:rsidR="0094269E" w:rsidRPr="00F47588" w:rsidRDefault="0094269E" w:rsidP="00801B04">
            <w:pPr>
              <w:jc w:val="center"/>
              <w:rPr>
                <w:b/>
                <w:bCs/>
              </w:rPr>
            </w:pPr>
            <w:r w:rsidRPr="00F47588">
              <w:rPr>
                <w:b/>
                <w:bCs/>
              </w:rPr>
              <w:t>Nationalité</w:t>
            </w:r>
          </w:p>
        </w:tc>
        <w:tc>
          <w:tcPr>
            <w:tcW w:w="1728" w:type="dxa"/>
            <w:shd w:val="clear" w:color="auto" w:fill="9BBB59" w:themeFill="accent3"/>
            <w:vAlign w:val="center"/>
          </w:tcPr>
          <w:p w14:paraId="7D822C81" w14:textId="05056891" w:rsidR="0094269E" w:rsidRPr="00F47588" w:rsidRDefault="0094269E" w:rsidP="00801B04">
            <w:pPr>
              <w:jc w:val="center"/>
              <w:rPr>
                <w:b/>
                <w:bCs/>
              </w:rPr>
            </w:pPr>
            <w:r w:rsidRPr="00F47588">
              <w:rPr>
                <w:b/>
                <w:bCs/>
              </w:rPr>
              <w:t>Profession</w:t>
            </w:r>
          </w:p>
        </w:tc>
        <w:tc>
          <w:tcPr>
            <w:tcW w:w="2130" w:type="dxa"/>
            <w:shd w:val="clear" w:color="auto" w:fill="9BBB59" w:themeFill="accent3"/>
            <w:vAlign w:val="center"/>
          </w:tcPr>
          <w:p w14:paraId="6C9A8073" w14:textId="6A487D0B" w:rsidR="0094269E" w:rsidRPr="00F47588" w:rsidRDefault="0094269E" w:rsidP="00801B04">
            <w:pPr>
              <w:jc w:val="center"/>
              <w:rPr>
                <w:b/>
                <w:bCs/>
              </w:rPr>
            </w:pPr>
            <w:r w:rsidRPr="00F47588">
              <w:rPr>
                <w:b/>
                <w:bCs/>
              </w:rPr>
              <w:t>Poste occupé</w:t>
            </w:r>
          </w:p>
        </w:tc>
        <w:tc>
          <w:tcPr>
            <w:tcW w:w="1755" w:type="dxa"/>
            <w:shd w:val="clear" w:color="auto" w:fill="9BBB59" w:themeFill="accent3"/>
            <w:vAlign w:val="center"/>
          </w:tcPr>
          <w:p w14:paraId="605FC8A5" w14:textId="2614F47D" w:rsidR="0094269E" w:rsidRPr="00F47588" w:rsidRDefault="0094269E" w:rsidP="003F287C">
            <w:pPr>
              <w:jc w:val="center"/>
              <w:rPr>
                <w:b/>
                <w:bCs/>
              </w:rPr>
            </w:pPr>
            <w:r w:rsidRPr="00F47588">
              <w:rPr>
                <w:b/>
                <w:bCs/>
              </w:rPr>
              <w:t>Adresse</w:t>
            </w:r>
          </w:p>
        </w:tc>
        <w:tc>
          <w:tcPr>
            <w:tcW w:w="1457" w:type="dxa"/>
            <w:shd w:val="clear" w:color="auto" w:fill="9BBB59" w:themeFill="accent3"/>
            <w:vAlign w:val="center"/>
          </w:tcPr>
          <w:p w14:paraId="55CA99C6" w14:textId="0EB37B05" w:rsidR="0094269E" w:rsidRPr="00F47588" w:rsidRDefault="0094269E" w:rsidP="0094269E">
            <w:pPr>
              <w:jc w:val="center"/>
              <w:rPr>
                <w:b/>
                <w:bCs/>
              </w:rPr>
            </w:pPr>
            <w:r w:rsidRPr="00F47588">
              <w:rPr>
                <w:b/>
                <w:bCs/>
              </w:rPr>
              <w:t>N° de Tel</w:t>
            </w:r>
          </w:p>
        </w:tc>
      </w:tr>
      <w:tr w:rsidR="0094269E" w:rsidRPr="0094269E" w14:paraId="39348846" w14:textId="587A1D77" w:rsidTr="0094269E">
        <w:trPr>
          <w:trHeight w:val="535"/>
          <w:jc w:val="center"/>
        </w:trPr>
        <w:tc>
          <w:tcPr>
            <w:tcW w:w="2161" w:type="dxa"/>
            <w:vAlign w:val="center"/>
          </w:tcPr>
          <w:p w14:paraId="36E21FEF" w14:textId="433A8B32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NTCHANGO</w:t>
            </w:r>
            <w:r w:rsidRPr="0094269E"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Willy HENDRY’S</w:t>
            </w:r>
          </w:p>
        </w:tc>
        <w:tc>
          <w:tcPr>
            <w:tcW w:w="1783" w:type="dxa"/>
            <w:vAlign w:val="center"/>
          </w:tcPr>
          <w:p w14:paraId="5CFDA87C" w14:textId="483078AF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 w:rsidRPr="00B72B2F">
              <w:rPr>
                <w:sz w:val="20"/>
                <w:szCs w:val="20"/>
              </w:rPr>
              <w:t>13/08/</w:t>
            </w:r>
            <w:r>
              <w:rPr>
                <w:sz w:val="20"/>
                <w:szCs w:val="20"/>
              </w:rPr>
              <w:t>19</w:t>
            </w:r>
            <w:r w:rsidRPr="00B72B2F">
              <w:rPr>
                <w:sz w:val="20"/>
                <w:szCs w:val="20"/>
              </w:rPr>
              <w:t>91</w:t>
            </w:r>
            <w:r>
              <w:rPr>
                <w:sz w:val="20"/>
                <w:szCs w:val="20"/>
              </w:rPr>
              <w:t xml:space="preserve"> à Libreville</w:t>
            </w:r>
          </w:p>
        </w:tc>
        <w:tc>
          <w:tcPr>
            <w:tcW w:w="1847" w:type="dxa"/>
            <w:vAlign w:val="center"/>
          </w:tcPr>
          <w:p w14:paraId="676D2A50" w14:textId="54C96F18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3D47BD79" w14:textId="13F525F6" w:rsidR="0094269E" w:rsidRPr="0094269E" w:rsidRDefault="003601DD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Agent public</w:t>
            </w:r>
          </w:p>
        </w:tc>
        <w:tc>
          <w:tcPr>
            <w:tcW w:w="2130" w:type="dxa"/>
            <w:vAlign w:val="center"/>
          </w:tcPr>
          <w:p w14:paraId="7560558D" w14:textId="05F258DD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Président</w:t>
            </w:r>
          </w:p>
        </w:tc>
        <w:tc>
          <w:tcPr>
            <w:tcW w:w="1755" w:type="dxa"/>
            <w:vAlign w:val="center"/>
          </w:tcPr>
          <w:p w14:paraId="2A61A113" w14:textId="7E9A5B2C" w:rsidR="0094269E" w:rsidRPr="0094269E" w:rsidRDefault="00F47588" w:rsidP="003F28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7</w:t>
            </w:r>
          </w:p>
        </w:tc>
        <w:tc>
          <w:tcPr>
            <w:tcW w:w="1457" w:type="dxa"/>
            <w:vAlign w:val="center"/>
          </w:tcPr>
          <w:p w14:paraId="5FC94495" w14:textId="66913879" w:rsidR="0094269E" w:rsidRPr="0094269E" w:rsidRDefault="0094269E" w:rsidP="0094269E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066 23 93 16</w:t>
            </w:r>
          </w:p>
        </w:tc>
      </w:tr>
      <w:tr w:rsidR="0094269E" w:rsidRPr="0094269E" w14:paraId="74AB2E88" w14:textId="4758E69D" w:rsidTr="0094269E">
        <w:trPr>
          <w:trHeight w:val="550"/>
          <w:jc w:val="center"/>
        </w:trPr>
        <w:tc>
          <w:tcPr>
            <w:tcW w:w="2161" w:type="dxa"/>
            <w:vAlign w:val="center"/>
          </w:tcPr>
          <w:p w14:paraId="5C9A7A28" w14:textId="417627AB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MOUNGUENGUI DIDZOUNA</w:t>
            </w:r>
            <w:r w:rsidRPr="0094269E"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Melissa Flerise</w:t>
            </w:r>
          </w:p>
        </w:tc>
        <w:tc>
          <w:tcPr>
            <w:tcW w:w="1783" w:type="dxa"/>
            <w:vAlign w:val="center"/>
          </w:tcPr>
          <w:p w14:paraId="42355C15" w14:textId="7B259783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 w:rsidRPr="00B72B2F">
              <w:rPr>
                <w:sz w:val="20"/>
                <w:szCs w:val="20"/>
              </w:rPr>
              <w:t>30/08/</w:t>
            </w:r>
            <w:r>
              <w:rPr>
                <w:sz w:val="20"/>
                <w:szCs w:val="20"/>
              </w:rPr>
              <w:t>19</w:t>
            </w:r>
            <w:r w:rsidRPr="00B72B2F">
              <w:rPr>
                <w:sz w:val="20"/>
                <w:szCs w:val="20"/>
              </w:rPr>
              <w:t>89</w:t>
            </w:r>
            <w:r>
              <w:rPr>
                <w:sz w:val="20"/>
                <w:szCs w:val="20"/>
              </w:rPr>
              <w:t xml:space="preserve"> à Libreville</w:t>
            </w:r>
          </w:p>
        </w:tc>
        <w:tc>
          <w:tcPr>
            <w:tcW w:w="1847" w:type="dxa"/>
            <w:vAlign w:val="center"/>
          </w:tcPr>
          <w:p w14:paraId="488E269D" w14:textId="3EAF6F94" w:rsidR="0094269E" w:rsidRPr="0094269E" w:rsidRDefault="00F47588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258817EA" w14:textId="59698B77" w:rsidR="0094269E" w:rsidRPr="0094269E" w:rsidRDefault="003601DD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Agent de main d’œuvre non permanente</w:t>
            </w:r>
          </w:p>
        </w:tc>
        <w:tc>
          <w:tcPr>
            <w:tcW w:w="2130" w:type="dxa"/>
            <w:vAlign w:val="center"/>
          </w:tcPr>
          <w:p w14:paraId="2F5CC0FE" w14:textId="043CA4BA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Secrétaire Général</w:t>
            </w:r>
          </w:p>
        </w:tc>
        <w:tc>
          <w:tcPr>
            <w:tcW w:w="1755" w:type="dxa"/>
            <w:vAlign w:val="center"/>
          </w:tcPr>
          <w:p w14:paraId="398BEEB6" w14:textId="4E737386" w:rsidR="0094269E" w:rsidRPr="0094269E" w:rsidRDefault="003601DD" w:rsidP="003F28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11</w:t>
            </w:r>
          </w:p>
        </w:tc>
        <w:tc>
          <w:tcPr>
            <w:tcW w:w="1457" w:type="dxa"/>
            <w:vAlign w:val="center"/>
          </w:tcPr>
          <w:p w14:paraId="3893F0C0" w14:textId="0D66A7E7" w:rsidR="0094269E" w:rsidRPr="0094269E" w:rsidRDefault="0094269E" w:rsidP="0094269E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  <w:r w:rsidRPr="0094269E">
              <w:rPr>
                <w:sz w:val="20"/>
                <w:szCs w:val="20"/>
              </w:rPr>
              <w:t>4 03 52 96</w:t>
            </w:r>
          </w:p>
        </w:tc>
      </w:tr>
      <w:tr w:rsidR="0094269E" w:rsidRPr="0094269E" w14:paraId="3936D7BB" w14:textId="1E87B5D1" w:rsidTr="0094269E">
        <w:trPr>
          <w:trHeight w:val="535"/>
          <w:jc w:val="center"/>
        </w:trPr>
        <w:tc>
          <w:tcPr>
            <w:tcW w:w="2161" w:type="dxa"/>
            <w:vAlign w:val="center"/>
          </w:tcPr>
          <w:p w14:paraId="729ED2BC" w14:textId="061C160C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 xml:space="preserve">NEXON </w:t>
            </w:r>
            <w:r w:rsidRPr="0094269E">
              <w:rPr>
                <w:sz w:val="20"/>
                <w:szCs w:val="20"/>
              </w:rPr>
              <w:t>Déreck Danel</w:t>
            </w:r>
          </w:p>
        </w:tc>
        <w:tc>
          <w:tcPr>
            <w:tcW w:w="1783" w:type="dxa"/>
            <w:vAlign w:val="center"/>
          </w:tcPr>
          <w:p w14:paraId="5207724D" w14:textId="78FF9D21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20/08/2001 à Libreville</w:t>
            </w:r>
          </w:p>
        </w:tc>
        <w:tc>
          <w:tcPr>
            <w:tcW w:w="1847" w:type="dxa"/>
            <w:vAlign w:val="center"/>
          </w:tcPr>
          <w:p w14:paraId="02B8E57E" w14:textId="3A23CC4A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0A48CD5F" w14:textId="17704384" w:rsidR="0094269E" w:rsidRPr="0094269E" w:rsidRDefault="000C60EB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Informaticien</w:t>
            </w:r>
          </w:p>
        </w:tc>
        <w:tc>
          <w:tcPr>
            <w:tcW w:w="2130" w:type="dxa"/>
            <w:vAlign w:val="center"/>
          </w:tcPr>
          <w:p w14:paraId="25FB6AA4" w14:textId="4E233F3F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Secrétaire Général</w:t>
            </w:r>
            <w:r w:rsidRPr="0094269E">
              <w:rPr>
                <w:sz w:val="20"/>
                <w:szCs w:val="20"/>
              </w:rPr>
              <w:t xml:space="preserve"> adjoint</w:t>
            </w:r>
          </w:p>
        </w:tc>
        <w:tc>
          <w:tcPr>
            <w:tcW w:w="1755" w:type="dxa"/>
            <w:vAlign w:val="center"/>
          </w:tcPr>
          <w:p w14:paraId="7B3DBD54" w14:textId="5E7FC59C" w:rsidR="0094269E" w:rsidRPr="0094269E" w:rsidRDefault="00F47588" w:rsidP="003F28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NZENG AYONG</w:t>
            </w:r>
          </w:p>
        </w:tc>
        <w:tc>
          <w:tcPr>
            <w:tcW w:w="1457" w:type="dxa"/>
            <w:vAlign w:val="center"/>
          </w:tcPr>
          <w:p w14:paraId="5756D204" w14:textId="5B584535" w:rsidR="0094269E" w:rsidRPr="0094269E" w:rsidRDefault="0094269E" w:rsidP="009426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062 26 67 54</w:t>
            </w:r>
          </w:p>
        </w:tc>
      </w:tr>
      <w:tr w:rsidR="0094269E" w:rsidRPr="0094269E" w14:paraId="59C8969A" w14:textId="38C3BB0C" w:rsidTr="0094269E">
        <w:trPr>
          <w:trHeight w:val="251"/>
          <w:jc w:val="center"/>
        </w:trPr>
        <w:tc>
          <w:tcPr>
            <w:tcW w:w="2161" w:type="dxa"/>
            <w:vAlign w:val="center"/>
          </w:tcPr>
          <w:p w14:paraId="04930DDC" w14:textId="25C8992A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MOUSSA ELLA</w:t>
            </w:r>
          </w:p>
        </w:tc>
        <w:tc>
          <w:tcPr>
            <w:tcW w:w="1783" w:type="dxa"/>
            <w:vAlign w:val="center"/>
          </w:tcPr>
          <w:p w14:paraId="54A52BBF" w14:textId="712C55D0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 w:rsidRPr="00B72B2F">
              <w:rPr>
                <w:sz w:val="20"/>
                <w:szCs w:val="20"/>
              </w:rPr>
              <w:t>07/11/</w:t>
            </w:r>
            <w:r>
              <w:rPr>
                <w:sz w:val="20"/>
                <w:szCs w:val="20"/>
              </w:rPr>
              <w:t>19</w:t>
            </w:r>
            <w:r w:rsidRPr="00B72B2F">
              <w:rPr>
                <w:sz w:val="20"/>
                <w:szCs w:val="20"/>
              </w:rPr>
              <w:t>79</w:t>
            </w:r>
            <w:r>
              <w:rPr>
                <w:sz w:val="20"/>
                <w:szCs w:val="20"/>
              </w:rPr>
              <w:t xml:space="preserve"> </w:t>
            </w:r>
            <w:r w:rsidR="00F47588">
              <w:rPr>
                <w:sz w:val="20"/>
                <w:szCs w:val="20"/>
              </w:rPr>
              <w:t>à Libreville</w:t>
            </w:r>
          </w:p>
        </w:tc>
        <w:tc>
          <w:tcPr>
            <w:tcW w:w="1847" w:type="dxa"/>
            <w:vAlign w:val="center"/>
          </w:tcPr>
          <w:p w14:paraId="1EFC13D2" w14:textId="4657D0D5" w:rsidR="0094269E" w:rsidRPr="0094269E" w:rsidRDefault="00F47588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2CF38362" w14:textId="0FA6A23B" w:rsidR="0094269E" w:rsidRPr="0094269E" w:rsidRDefault="003601DD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601DD">
              <w:rPr>
                <w:sz w:val="20"/>
                <w:szCs w:val="20"/>
              </w:rPr>
              <w:t>onseiller du Ministre</w:t>
            </w:r>
          </w:p>
        </w:tc>
        <w:tc>
          <w:tcPr>
            <w:tcW w:w="2130" w:type="dxa"/>
            <w:vAlign w:val="center"/>
          </w:tcPr>
          <w:p w14:paraId="6625149C" w14:textId="710A2327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Trésorier(ère)</w:t>
            </w:r>
          </w:p>
        </w:tc>
        <w:tc>
          <w:tcPr>
            <w:tcW w:w="1755" w:type="dxa"/>
            <w:vAlign w:val="center"/>
          </w:tcPr>
          <w:p w14:paraId="1C8BF2A4" w14:textId="4BF94279" w:rsidR="0094269E" w:rsidRPr="0094269E" w:rsidRDefault="003601DD" w:rsidP="003F28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Lalala à droite</w:t>
            </w:r>
          </w:p>
        </w:tc>
        <w:tc>
          <w:tcPr>
            <w:tcW w:w="1457" w:type="dxa"/>
            <w:vAlign w:val="center"/>
          </w:tcPr>
          <w:p w14:paraId="47EB7BCC" w14:textId="0F4855B3" w:rsidR="0094269E" w:rsidRPr="0094269E" w:rsidRDefault="0094269E" w:rsidP="0094269E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  <w:r w:rsidRPr="0094269E">
              <w:rPr>
                <w:sz w:val="20"/>
                <w:szCs w:val="20"/>
              </w:rPr>
              <w:t>6 07 22 82</w:t>
            </w:r>
          </w:p>
        </w:tc>
      </w:tr>
      <w:tr w:rsidR="0094269E" w:rsidRPr="0094269E" w14:paraId="09B7C38B" w14:textId="2FF9230B" w:rsidTr="0094269E">
        <w:trPr>
          <w:trHeight w:val="550"/>
          <w:jc w:val="center"/>
        </w:trPr>
        <w:tc>
          <w:tcPr>
            <w:tcW w:w="2161" w:type="dxa"/>
            <w:vAlign w:val="center"/>
          </w:tcPr>
          <w:p w14:paraId="1D73EB1C" w14:textId="631A1A0C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AKOURISSILA LA MILAME</w:t>
            </w:r>
            <w:r w:rsidRPr="0094269E"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Brigitte</w:t>
            </w:r>
          </w:p>
        </w:tc>
        <w:tc>
          <w:tcPr>
            <w:tcW w:w="1783" w:type="dxa"/>
            <w:vAlign w:val="center"/>
          </w:tcPr>
          <w:p w14:paraId="1FC055C2" w14:textId="7731AF8F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 w:rsidRPr="00B72B2F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/03/</w:t>
            </w:r>
            <w:r w:rsidRPr="00B72B2F">
              <w:rPr>
                <w:sz w:val="20"/>
                <w:szCs w:val="20"/>
              </w:rPr>
              <w:t xml:space="preserve">1994 </w:t>
            </w:r>
            <w:r w:rsidRPr="00B72B2F">
              <w:rPr>
                <w:sz w:val="20"/>
                <w:szCs w:val="20"/>
              </w:rPr>
              <w:t>à</w:t>
            </w:r>
            <w:r w:rsidRPr="00B72B2F">
              <w:rPr>
                <w:sz w:val="20"/>
                <w:szCs w:val="20"/>
              </w:rPr>
              <w:t xml:space="preserve"> Libreville</w:t>
            </w:r>
          </w:p>
        </w:tc>
        <w:tc>
          <w:tcPr>
            <w:tcW w:w="1847" w:type="dxa"/>
            <w:vAlign w:val="center"/>
          </w:tcPr>
          <w:p w14:paraId="24D44C01" w14:textId="4976E35E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58CAF2D4" w14:textId="6CACF0EE" w:rsidR="0094269E" w:rsidRPr="0094269E" w:rsidRDefault="003601DD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Agent commercial</w:t>
            </w:r>
          </w:p>
        </w:tc>
        <w:tc>
          <w:tcPr>
            <w:tcW w:w="2130" w:type="dxa"/>
            <w:vAlign w:val="center"/>
          </w:tcPr>
          <w:p w14:paraId="7F46736C" w14:textId="150415F4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Trésorier(ère) adjoint(e)</w:t>
            </w:r>
          </w:p>
        </w:tc>
        <w:tc>
          <w:tcPr>
            <w:tcW w:w="1755" w:type="dxa"/>
            <w:vAlign w:val="center"/>
          </w:tcPr>
          <w:p w14:paraId="4E1864EF" w14:textId="41D6AB60" w:rsidR="0094269E" w:rsidRPr="0094269E" w:rsidRDefault="003601DD" w:rsidP="003F28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Agondje</w:t>
            </w:r>
            <w:proofErr w:type="spellEnd"/>
          </w:p>
        </w:tc>
        <w:tc>
          <w:tcPr>
            <w:tcW w:w="1457" w:type="dxa"/>
            <w:vAlign w:val="center"/>
          </w:tcPr>
          <w:p w14:paraId="03C21FFC" w14:textId="043F26F3" w:rsidR="0094269E" w:rsidRPr="0094269E" w:rsidRDefault="0094269E" w:rsidP="0094269E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  <w:r w:rsidRPr="0094269E">
              <w:rPr>
                <w:sz w:val="20"/>
                <w:szCs w:val="20"/>
              </w:rPr>
              <w:t>4 66 71 37</w:t>
            </w:r>
          </w:p>
        </w:tc>
      </w:tr>
      <w:tr w:rsidR="0094269E" w:rsidRPr="0094269E" w14:paraId="0D12028C" w14:textId="4951C8DC" w:rsidTr="0094269E">
        <w:trPr>
          <w:trHeight w:val="535"/>
          <w:jc w:val="center"/>
        </w:trPr>
        <w:tc>
          <w:tcPr>
            <w:tcW w:w="2161" w:type="dxa"/>
            <w:vAlign w:val="center"/>
          </w:tcPr>
          <w:p w14:paraId="7BACA744" w14:textId="2525B662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RENAULT RAPONDA</w:t>
            </w:r>
            <w:r w:rsidRPr="0094269E"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Lionel Evans Dylan</w:t>
            </w:r>
          </w:p>
        </w:tc>
        <w:tc>
          <w:tcPr>
            <w:tcW w:w="1783" w:type="dxa"/>
            <w:vAlign w:val="center"/>
          </w:tcPr>
          <w:p w14:paraId="05E69EBA" w14:textId="59A6BA4D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B72B2F">
              <w:rPr>
                <w:sz w:val="20"/>
                <w:szCs w:val="20"/>
              </w:rPr>
              <w:t>5/10/</w:t>
            </w:r>
            <w:r>
              <w:rPr>
                <w:sz w:val="20"/>
                <w:szCs w:val="20"/>
              </w:rPr>
              <w:t>19</w:t>
            </w:r>
            <w:r w:rsidRPr="00B72B2F">
              <w:rPr>
                <w:sz w:val="20"/>
                <w:szCs w:val="20"/>
              </w:rPr>
              <w:t>90</w:t>
            </w:r>
            <w:r>
              <w:rPr>
                <w:sz w:val="20"/>
                <w:szCs w:val="20"/>
              </w:rPr>
              <w:t xml:space="preserve"> </w:t>
            </w:r>
            <w:r w:rsidRPr="00B72B2F">
              <w:rPr>
                <w:sz w:val="20"/>
                <w:szCs w:val="20"/>
              </w:rPr>
              <w:t>à Libreville</w:t>
            </w:r>
          </w:p>
        </w:tc>
        <w:tc>
          <w:tcPr>
            <w:tcW w:w="1847" w:type="dxa"/>
            <w:vAlign w:val="center"/>
          </w:tcPr>
          <w:p w14:paraId="357FC0BF" w14:textId="0AD1724D" w:rsidR="0094269E" w:rsidRPr="0094269E" w:rsidRDefault="00F47588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3401496C" w14:textId="63CDFB7D" w:rsidR="0094269E" w:rsidRPr="0094269E" w:rsidRDefault="003601DD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Enseignant</w:t>
            </w:r>
          </w:p>
        </w:tc>
        <w:tc>
          <w:tcPr>
            <w:tcW w:w="2130" w:type="dxa"/>
            <w:vAlign w:val="center"/>
          </w:tcPr>
          <w:p w14:paraId="69D55335" w14:textId="7CD289E6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Directeur Artistique</w:t>
            </w:r>
          </w:p>
        </w:tc>
        <w:tc>
          <w:tcPr>
            <w:tcW w:w="1755" w:type="dxa"/>
            <w:vAlign w:val="center"/>
          </w:tcPr>
          <w:p w14:paraId="22BA4090" w14:textId="3A6C8478" w:rsidR="0094269E" w:rsidRPr="0094269E" w:rsidRDefault="003601DD" w:rsidP="003F28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12</w:t>
            </w:r>
          </w:p>
        </w:tc>
        <w:tc>
          <w:tcPr>
            <w:tcW w:w="1457" w:type="dxa"/>
            <w:vAlign w:val="center"/>
          </w:tcPr>
          <w:p w14:paraId="6193703E" w14:textId="54E6D0E7" w:rsidR="0094269E" w:rsidRPr="0094269E" w:rsidRDefault="0094269E" w:rsidP="0094269E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  <w:r w:rsidRPr="0094269E">
              <w:rPr>
                <w:sz w:val="20"/>
                <w:szCs w:val="20"/>
              </w:rPr>
              <w:t>6 83 82 87</w:t>
            </w:r>
          </w:p>
        </w:tc>
      </w:tr>
      <w:tr w:rsidR="0094269E" w:rsidRPr="0094269E" w14:paraId="692AB536" w14:textId="7045EFEF" w:rsidTr="0094269E">
        <w:trPr>
          <w:trHeight w:val="1072"/>
          <w:jc w:val="center"/>
        </w:trPr>
        <w:tc>
          <w:tcPr>
            <w:tcW w:w="2161" w:type="dxa"/>
            <w:vAlign w:val="center"/>
          </w:tcPr>
          <w:p w14:paraId="0EF237D2" w14:textId="3C1A43B0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Doriane Coralie LEBOUNDA THETE épouse NTCHANGO</w:t>
            </w:r>
          </w:p>
        </w:tc>
        <w:tc>
          <w:tcPr>
            <w:tcW w:w="1783" w:type="dxa"/>
            <w:vAlign w:val="center"/>
          </w:tcPr>
          <w:p w14:paraId="4783B9F1" w14:textId="119835A8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 w:rsidRPr="00B72B2F">
              <w:rPr>
                <w:sz w:val="20"/>
                <w:szCs w:val="20"/>
              </w:rPr>
              <w:t>30/10/</w:t>
            </w:r>
            <w:r>
              <w:rPr>
                <w:sz w:val="20"/>
                <w:szCs w:val="20"/>
              </w:rPr>
              <w:t>19</w:t>
            </w:r>
            <w:r w:rsidRPr="00B72B2F">
              <w:rPr>
                <w:sz w:val="20"/>
                <w:szCs w:val="20"/>
              </w:rPr>
              <w:t>94</w:t>
            </w:r>
            <w:r>
              <w:rPr>
                <w:sz w:val="20"/>
                <w:szCs w:val="20"/>
              </w:rPr>
              <w:t xml:space="preserve"> </w:t>
            </w:r>
            <w:r w:rsidRPr="00B72B2F">
              <w:rPr>
                <w:sz w:val="20"/>
                <w:szCs w:val="20"/>
              </w:rPr>
              <w:t>à Libreville</w:t>
            </w:r>
          </w:p>
        </w:tc>
        <w:tc>
          <w:tcPr>
            <w:tcW w:w="1847" w:type="dxa"/>
            <w:vAlign w:val="center"/>
          </w:tcPr>
          <w:p w14:paraId="339D3292" w14:textId="1DB86EF3" w:rsidR="0094269E" w:rsidRPr="0094269E" w:rsidRDefault="00F47588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7FE262B6" w14:textId="646072EE" w:rsidR="0094269E" w:rsidRPr="0094269E" w:rsidRDefault="003601DD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Agent SEEG</w:t>
            </w:r>
          </w:p>
        </w:tc>
        <w:tc>
          <w:tcPr>
            <w:tcW w:w="2130" w:type="dxa"/>
            <w:vAlign w:val="center"/>
          </w:tcPr>
          <w:p w14:paraId="06F86EA2" w14:textId="306A7A4B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Chargé du patrimoine et de la logistique</w:t>
            </w:r>
          </w:p>
        </w:tc>
        <w:tc>
          <w:tcPr>
            <w:tcW w:w="1755" w:type="dxa"/>
            <w:vAlign w:val="center"/>
          </w:tcPr>
          <w:p w14:paraId="15D85D33" w14:textId="69632ABF" w:rsidR="0094269E" w:rsidRPr="0094269E" w:rsidRDefault="003601DD" w:rsidP="003F28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Franceville</w:t>
            </w:r>
          </w:p>
        </w:tc>
        <w:tc>
          <w:tcPr>
            <w:tcW w:w="1457" w:type="dxa"/>
            <w:vAlign w:val="center"/>
          </w:tcPr>
          <w:p w14:paraId="461295DD" w14:textId="5E667A35" w:rsidR="0094269E" w:rsidRPr="0094269E" w:rsidRDefault="003601DD" w:rsidP="0094269E">
            <w:pPr>
              <w:jc w:val="center"/>
              <w:rPr>
                <w:sz w:val="20"/>
                <w:szCs w:val="20"/>
              </w:rPr>
            </w:pPr>
            <w:r w:rsidRPr="003601DD">
              <w:rPr>
                <w:sz w:val="20"/>
                <w:szCs w:val="20"/>
              </w:rPr>
              <w:t>066 98 94 25</w:t>
            </w:r>
          </w:p>
        </w:tc>
      </w:tr>
      <w:tr w:rsidR="0094269E" w:rsidRPr="0094269E" w14:paraId="3FF5A8C3" w14:textId="520C2ACE" w:rsidTr="0094269E">
        <w:trPr>
          <w:trHeight w:val="1072"/>
          <w:jc w:val="center"/>
        </w:trPr>
        <w:tc>
          <w:tcPr>
            <w:tcW w:w="2161" w:type="dxa"/>
            <w:vAlign w:val="center"/>
          </w:tcPr>
          <w:p w14:paraId="222ECA0E" w14:textId="4BB83E73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ILOKO LEKOUMA</w:t>
            </w:r>
            <w:r w:rsidRPr="0094269E"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Ralph Ulrich</w:t>
            </w:r>
          </w:p>
        </w:tc>
        <w:tc>
          <w:tcPr>
            <w:tcW w:w="1783" w:type="dxa"/>
            <w:vAlign w:val="center"/>
          </w:tcPr>
          <w:p w14:paraId="2E6B402C" w14:textId="657DFC80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 w:rsidRPr="00B72B2F">
              <w:rPr>
                <w:sz w:val="20"/>
                <w:szCs w:val="20"/>
              </w:rPr>
              <w:t>25/07/1987</w:t>
            </w:r>
            <w:r>
              <w:rPr>
                <w:sz w:val="20"/>
                <w:szCs w:val="20"/>
              </w:rPr>
              <w:t xml:space="preserve"> à Ndjolé</w:t>
            </w:r>
          </w:p>
        </w:tc>
        <w:tc>
          <w:tcPr>
            <w:tcW w:w="1847" w:type="dxa"/>
            <w:vAlign w:val="center"/>
          </w:tcPr>
          <w:p w14:paraId="7EF83D57" w14:textId="4624BAED" w:rsidR="0094269E" w:rsidRPr="0094269E" w:rsidRDefault="00F47588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1E372485" w14:textId="20BED6AC" w:rsidR="0094269E" w:rsidRPr="0094269E" w:rsidRDefault="003601DD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Agent de sécurité</w:t>
            </w:r>
          </w:p>
        </w:tc>
        <w:tc>
          <w:tcPr>
            <w:tcW w:w="2130" w:type="dxa"/>
            <w:vAlign w:val="center"/>
          </w:tcPr>
          <w:p w14:paraId="2676C650" w14:textId="2AF1EDA9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Chargé du patrimoine et de la logistique Adjoint</w:t>
            </w:r>
          </w:p>
        </w:tc>
        <w:tc>
          <w:tcPr>
            <w:tcW w:w="1755" w:type="dxa"/>
            <w:vAlign w:val="center"/>
          </w:tcPr>
          <w:p w14:paraId="3F2FFC56" w14:textId="2C67C7D6" w:rsidR="0094269E" w:rsidRPr="0094269E" w:rsidRDefault="003601DD" w:rsidP="003F28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Ndjolé</w:t>
            </w:r>
          </w:p>
        </w:tc>
        <w:tc>
          <w:tcPr>
            <w:tcW w:w="1457" w:type="dxa"/>
            <w:vAlign w:val="center"/>
          </w:tcPr>
          <w:p w14:paraId="37D313C7" w14:textId="12A2E794" w:rsidR="0094269E" w:rsidRPr="0094269E" w:rsidRDefault="0094269E" w:rsidP="0094269E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</w:t>
            </w:r>
            <w:r w:rsidRPr="0094269E">
              <w:rPr>
                <w:sz w:val="20"/>
                <w:szCs w:val="20"/>
              </w:rPr>
              <w:t>4 43 46 24</w:t>
            </w:r>
          </w:p>
        </w:tc>
      </w:tr>
      <w:tr w:rsidR="0094269E" w:rsidRPr="0094269E" w14:paraId="16AE5988" w14:textId="37AA8532" w:rsidTr="0094269E">
        <w:trPr>
          <w:trHeight w:val="819"/>
          <w:jc w:val="center"/>
        </w:trPr>
        <w:tc>
          <w:tcPr>
            <w:tcW w:w="2161" w:type="dxa"/>
            <w:vAlign w:val="center"/>
          </w:tcPr>
          <w:p w14:paraId="3DA86DF2" w14:textId="3063F6C6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MENGUE</w:t>
            </w:r>
            <w:r w:rsidRPr="0094269E"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Olivier</w:t>
            </w:r>
          </w:p>
        </w:tc>
        <w:tc>
          <w:tcPr>
            <w:tcW w:w="1783" w:type="dxa"/>
            <w:vAlign w:val="center"/>
          </w:tcPr>
          <w:p w14:paraId="337508F7" w14:textId="4DCF28C2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/</w:t>
            </w:r>
            <w:r w:rsidRPr="0094269E"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>/</w:t>
            </w:r>
            <w:r w:rsidRPr="0094269E">
              <w:rPr>
                <w:sz w:val="20"/>
                <w:szCs w:val="20"/>
              </w:rPr>
              <w:t>1987</w:t>
            </w:r>
            <w:r>
              <w:rPr>
                <w:sz w:val="20"/>
                <w:szCs w:val="20"/>
              </w:rPr>
              <w:t xml:space="preserve"> à Libreville</w:t>
            </w:r>
          </w:p>
        </w:tc>
        <w:tc>
          <w:tcPr>
            <w:tcW w:w="1847" w:type="dxa"/>
            <w:vAlign w:val="center"/>
          </w:tcPr>
          <w:p w14:paraId="4BE07A49" w14:textId="30799CC0" w:rsidR="0094269E" w:rsidRPr="0094269E" w:rsidRDefault="00F47588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1912DB30" w14:textId="4250E048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Agent commercial</w:t>
            </w:r>
          </w:p>
        </w:tc>
        <w:tc>
          <w:tcPr>
            <w:tcW w:w="2130" w:type="dxa"/>
            <w:vAlign w:val="center"/>
          </w:tcPr>
          <w:p w14:paraId="4E58259E" w14:textId="4480B7AA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Chargé de relations extérieures</w:t>
            </w:r>
          </w:p>
        </w:tc>
        <w:tc>
          <w:tcPr>
            <w:tcW w:w="1755" w:type="dxa"/>
            <w:vAlign w:val="center"/>
          </w:tcPr>
          <w:p w14:paraId="50257F59" w14:textId="4F61D874" w:rsidR="0094269E" w:rsidRPr="0094269E" w:rsidRDefault="003601DD" w:rsidP="003F28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Alibandeng</w:t>
            </w:r>
            <w:proofErr w:type="spellEnd"/>
          </w:p>
        </w:tc>
        <w:tc>
          <w:tcPr>
            <w:tcW w:w="1457" w:type="dxa"/>
            <w:vAlign w:val="center"/>
          </w:tcPr>
          <w:p w14:paraId="23C4A914" w14:textId="249F0B6D" w:rsidR="0094269E" w:rsidRPr="0094269E" w:rsidRDefault="003601DD" w:rsidP="009426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3601DD">
              <w:rPr>
                <w:sz w:val="20"/>
                <w:szCs w:val="20"/>
              </w:rPr>
              <w:t>77</w:t>
            </w:r>
            <w:r>
              <w:rPr>
                <w:sz w:val="20"/>
                <w:szCs w:val="20"/>
              </w:rPr>
              <w:t xml:space="preserve"> </w:t>
            </w:r>
            <w:r w:rsidRPr="003601DD">
              <w:rPr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t xml:space="preserve"> </w:t>
            </w:r>
            <w:r w:rsidRPr="003601DD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</w:t>
            </w:r>
            <w:r w:rsidRPr="003601DD">
              <w:rPr>
                <w:sz w:val="20"/>
                <w:szCs w:val="20"/>
              </w:rPr>
              <w:t>18</w:t>
            </w:r>
          </w:p>
        </w:tc>
      </w:tr>
      <w:tr w:rsidR="0094269E" w:rsidRPr="0094269E" w14:paraId="331A986F" w14:textId="4A973CE8" w:rsidTr="0094269E">
        <w:trPr>
          <w:trHeight w:val="519"/>
          <w:jc w:val="center"/>
        </w:trPr>
        <w:tc>
          <w:tcPr>
            <w:tcW w:w="2161" w:type="dxa"/>
            <w:vAlign w:val="center"/>
          </w:tcPr>
          <w:p w14:paraId="5995EC56" w14:textId="27AE09A5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MBANGNET</w:t>
            </w:r>
            <w:r w:rsidRPr="0094269E"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Guy Yves Lionel</w:t>
            </w:r>
          </w:p>
        </w:tc>
        <w:tc>
          <w:tcPr>
            <w:tcW w:w="1783" w:type="dxa"/>
            <w:vAlign w:val="center"/>
          </w:tcPr>
          <w:p w14:paraId="26DF5A79" w14:textId="6C666071" w:rsidR="0094269E" w:rsidRPr="0094269E" w:rsidRDefault="00B72B2F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B72B2F">
              <w:rPr>
                <w:sz w:val="20"/>
                <w:szCs w:val="20"/>
              </w:rPr>
              <w:t>8/</w:t>
            </w:r>
            <w:r>
              <w:rPr>
                <w:sz w:val="20"/>
                <w:szCs w:val="20"/>
              </w:rPr>
              <w:t>0</w:t>
            </w:r>
            <w:r w:rsidRPr="00B72B2F">
              <w:rPr>
                <w:sz w:val="20"/>
                <w:szCs w:val="20"/>
              </w:rPr>
              <w:t>3/</w:t>
            </w:r>
            <w:r>
              <w:rPr>
                <w:sz w:val="20"/>
                <w:szCs w:val="20"/>
              </w:rPr>
              <w:t>19</w:t>
            </w:r>
            <w:r w:rsidRPr="00B72B2F">
              <w:rPr>
                <w:sz w:val="20"/>
                <w:szCs w:val="20"/>
              </w:rPr>
              <w:t>86</w:t>
            </w:r>
            <w:r>
              <w:rPr>
                <w:sz w:val="20"/>
                <w:szCs w:val="20"/>
              </w:rPr>
              <w:t xml:space="preserve"> à Libreville</w:t>
            </w:r>
          </w:p>
        </w:tc>
        <w:tc>
          <w:tcPr>
            <w:tcW w:w="1847" w:type="dxa"/>
            <w:vAlign w:val="center"/>
          </w:tcPr>
          <w:p w14:paraId="50658C10" w14:textId="2E3F824B" w:rsidR="0094269E" w:rsidRPr="0094269E" w:rsidRDefault="00F47588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Gabonaise</w:t>
            </w:r>
          </w:p>
        </w:tc>
        <w:tc>
          <w:tcPr>
            <w:tcW w:w="1728" w:type="dxa"/>
            <w:vAlign w:val="center"/>
          </w:tcPr>
          <w:p w14:paraId="677C35A2" w14:textId="24777E67" w:rsidR="0094269E" w:rsidRPr="0094269E" w:rsidRDefault="003601DD" w:rsidP="00801B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Administrateur maritime</w:t>
            </w:r>
          </w:p>
        </w:tc>
        <w:tc>
          <w:tcPr>
            <w:tcW w:w="2130" w:type="dxa"/>
            <w:vAlign w:val="center"/>
          </w:tcPr>
          <w:p w14:paraId="39AD6E9A" w14:textId="036F7F88" w:rsidR="0094269E" w:rsidRPr="0094269E" w:rsidRDefault="0094269E" w:rsidP="00801B04">
            <w:pPr>
              <w:jc w:val="center"/>
              <w:rPr>
                <w:sz w:val="20"/>
                <w:szCs w:val="20"/>
              </w:rPr>
            </w:pPr>
            <w:r w:rsidRPr="0094269E">
              <w:rPr>
                <w:sz w:val="20"/>
                <w:szCs w:val="20"/>
              </w:rPr>
              <w:t>Commissaire aux Comptes</w:t>
            </w:r>
          </w:p>
        </w:tc>
        <w:tc>
          <w:tcPr>
            <w:tcW w:w="1755" w:type="dxa"/>
            <w:vAlign w:val="center"/>
          </w:tcPr>
          <w:p w14:paraId="347D2A10" w14:textId="28423DC0" w:rsidR="0094269E" w:rsidRPr="0094269E" w:rsidRDefault="003601DD" w:rsidP="003F28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Plein </w:t>
            </w:r>
            <w:proofErr w:type="spellStart"/>
            <w:r>
              <w:rPr>
                <w:sz w:val="20"/>
                <w:szCs w:val="20"/>
              </w:rPr>
              <w:t>niger</w:t>
            </w:r>
            <w:proofErr w:type="spellEnd"/>
          </w:p>
        </w:tc>
        <w:tc>
          <w:tcPr>
            <w:tcW w:w="1457" w:type="dxa"/>
            <w:vAlign w:val="center"/>
          </w:tcPr>
          <w:p w14:paraId="2708658D" w14:textId="2A9524ED" w:rsidR="0094269E" w:rsidRPr="0094269E" w:rsidRDefault="0094269E" w:rsidP="009426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4269E">
              <w:rPr>
                <w:sz w:val="20"/>
                <w:szCs w:val="20"/>
              </w:rPr>
              <w:t>66</w:t>
            </w:r>
            <w:r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91</w:t>
            </w:r>
            <w:r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 </w:t>
            </w:r>
            <w:r w:rsidRPr="0094269E">
              <w:rPr>
                <w:sz w:val="20"/>
                <w:szCs w:val="20"/>
              </w:rPr>
              <w:t>81</w:t>
            </w:r>
          </w:p>
        </w:tc>
      </w:tr>
    </w:tbl>
    <w:p w14:paraId="1E5699CA" w14:textId="77777777" w:rsidR="00DD0598" w:rsidRDefault="00DD0598"/>
    <w:sectPr w:rsidR="00DD0598" w:rsidSect="003F28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BB401" w14:textId="77777777" w:rsidR="00DD0598" w:rsidRDefault="00DD0598" w:rsidP="004F0E17">
      <w:pPr>
        <w:spacing w:after="0" w:line="240" w:lineRule="auto"/>
      </w:pPr>
      <w:r>
        <w:separator/>
      </w:r>
    </w:p>
  </w:endnote>
  <w:endnote w:type="continuationSeparator" w:id="0">
    <w:p w14:paraId="62339AB3" w14:textId="77777777" w:rsidR="00DD0598" w:rsidRDefault="00DD0598" w:rsidP="004F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7686D" w14:textId="77777777" w:rsidR="004F0E17" w:rsidRDefault="004F0E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D5656" w14:textId="77777777" w:rsidR="004F0E17" w:rsidRDefault="004F0E1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FF2D4" w14:textId="77777777" w:rsidR="004F0E17" w:rsidRDefault="004F0E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3C6A3" w14:textId="77777777" w:rsidR="00DD0598" w:rsidRDefault="00DD0598" w:rsidP="004F0E17">
      <w:pPr>
        <w:spacing w:after="0" w:line="240" w:lineRule="auto"/>
      </w:pPr>
      <w:r>
        <w:separator/>
      </w:r>
    </w:p>
  </w:footnote>
  <w:footnote w:type="continuationSeparator" w:id="0">
    <w:p w14:paraId="01836AEE" w14:textId="77777777" w:rsidR="00DD0598" w:rsidRDefault="00DD0598" w:rsidP="004F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65280" w14:textId="0BF07D5D" w:rsidR="004F0E17" w:rsidRDefault="000B260E">
    <w:pPr>
      <w:pStyle w:val="En-tte"/>
    </w:pPr>
    <w:r>
      <w:rPr>
        <w:noProof/>
      </w:rPr>
      <w:pict w14:anchorId="24062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3344" o:spid="_x0000_s1029" type="#_x0000_t75" style="position:absolute;margin-left:0;margin-top:0;width:431.95pt;height:515.1pt;z-index:-251657216;mso-position-horizontal:center;mso-position-horizontal-relative:margin;mso-position-vertical:center;mso-position-vertical-relative:margin" o:allowincell="f">
          <v:imagedata r:id="rId1" o:title="Fichier 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E7F75" w14:textId="1A3EB36A" w:rsidR="004F0E17" w:rsidRDefault="000B260E">
    <w:pPr>
      <w:pStyle w:val="En-tte"/>
    </w:pPr>
    <w:r>
      <w:rPr>
        <w:noProof/>
      </w:rPr>
      <w:pict w14:anchorId="7275B3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3345" o:spid="_x0000_s1030" type="#_x0000_t75" style="position:absolute;margin-left:0;margin-top:0;width:431.95pt;height:515.1pt;z-index:-251656192;mso-position-horizontal:center;mso-position-horizontal-relative:margin;mso-position-vertical:center;mso-position-vertical-relative:margin" o:allowincell="f">
          <v:imagedata r:id="rId1" o:title="Fichier 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18CF3" w14:textId="5FD302E7" w:rsidR="004F0E17" w:rsidRDefault="000B260E">
    <w:pPr>
      <w:pStyle w:val="En-tte"/>
    </w:pPr>
    <w:r>
      <w:rPr>
        <w:noProof/>
      </w:rPr>
      <w:pict w14:anchorId="3D233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3343" o:spid="_x0000_s1028" type="#_x0000_t75" style="position:absolute;margin-left:0;margin-top:0;width:431.95pt;height:515.1pt;z-index:-251658240;mso-position-horizontal:center;mso-position-horizontal-relative:margin;mso-position-vertical:center;mso-position-vertical-relative:margin" o:allowincell="f">
          <v:imagedata r:id="rId1" o:title="Fichier 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49593">
    <w:abstractNumId w:val="8"/>
  </w:num>
  <w:num w:numId="2" w16cid:durableId="77947351">
    <w:abstractNumId w:val="6"/>
  </w:num>
  <w:num w:numId="3" w16cid:durableId="2023773578">
    <w:abstractNumId w:val="5"/>
  </w:num>
  <w:num w:numId="4" w16cid:durableId="118030732">
    <w:abstractNumId w:val="4"/>
  </w:num>
  <w:num w:numId="5" w16cid:durableId="186985259">
    <w:abstractNumId w:val="7"/>
  </w:num>
  <w:num w:numId="6" w16cid:durableId="396587759">
    <w:abstractNumId w:val="3"/>
  </w:num>
  <w:num w:numId="7" w16cid:durableId="554050685">
    <w:abstractNumId w:val="2"/>
  </w:num>
  <w:num w:numId="8" w16cid:durableId="1640115593">
    <w:abstractNumId w:val="1"/>
  </w:num>
  <w:num w:numId="9" w16cid:durableId="168339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60E"/>
    <w:rsid w:val="000C60EB"/>
    <w:rsid w:val="0015074B"/>
    <w:rsid w:val="001A2319"/>
    <w:rsid w:val="0029305E"/>
    <w:rsid w:val="0029639D"/>
    <w:rsid w:val="00326F90"/>
    <w:rsid w:val="00344751"/>
    <w:rsid w:val="003601DD"/>
    <w:rsid w:val="003F287C"/>
    <w:rsid w:val="00415E09"/>
    <w:rsid w:val="00436EA6"/>
    <w:rsid w:val="004F0E17"/>
    <w:rsid w:val="00801B04"/>
    <w:rsid w:val="0092788D"/>
    <w:rsid w:val="0094269E"/>
    <w:rsid w:val="00A228DE"/>
    <w:rsid w:val="00AA1D8D"/>
    <w:rsid w:val="00B47730"/>
    <w:rsid w:val="00B72B2F"/>
    <w:rsid w:val="00CB0664"/>
    <w:rsid w:val="00DD0598"/>
    <w:rsid w:val="00F475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B508F9"/>
  <w14:defaultImageDpi w14:val="330"/>
  <w15:docId w15:val="{881CC71F-B447-483D-824F-E6D0664F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vision">
    <w:name w:val="Revision"/>
    <w:hidden/>
    <w:uiPriority w:val="99"/>
    <w:semiHidden/>
    <w:rsid w:val="000B260E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Déreck Danel Nexon</cp:lastModifiedBy>
  <cp:revision>8</cp:revision>
  <dcterms:created xsi:type="dcterms:W3CDTF">2013-12-23T23:15:00Z</dcterms:created>
  <dcterms:modified xsi:type="dcterms:W3CDTF">2025-09-04T12:11:00Z</dcterms:modified>
  <cp:category/>
</cp:coreProperties>
</file>